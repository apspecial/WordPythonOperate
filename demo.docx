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3"/>
        <w:spacing w:after="0"/>
      </w:pPr>
      <w:r>
        <w:rPr>
          <w:rFonts w:ascii="宋体" w:hAnsi="宋体" w:eastAsia="宋体"/>
          <w:b/>
          <w:sz w:val="28"/>
        </w:rPr>
        <w:t>表内容1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