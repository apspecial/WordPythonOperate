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01E9" w14:textId="210EAE3E" w:rsidR="001D13EA" w:rsidRDefault="00C8245E" w:rsidP="00C8245E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Gothic" w:eastAsia="MS Gothic" w:hAnsi="MS Gothic" w:cs="MS Gothic" w:hint="eastAsia"/>
          <w:lang w:eastAsia="zh-CN"/>
        </w:rPr>
        <w:t>是一个自定</w:t>
      </w:r>
      <w:r>
        <w:rPr>
          <w:rFonts w:ascii="微软雅黑" w:eastAsia="微软雅黑" w:hAnsi="微软雅黑" w:cs="微软雅黑" w:hint="eastAsia"/>
          <w:lang w:eastAsia="zh-CN"/>
        </w:rPr>
        <w:t>义标题</w:t>
      </w:r>
    </w:p>
    <w:p w14:paraId="4B3F42E9" w14:textId="54F6BBEF" w:rsidR="00595076" w:rsidRDefault="00595076" w:rsidP="00595076">
      <w:pPr>
        <w:rPr>
          <w:lang w:eastAsia="zh-CN"/>
        </w:rPr>
      </w:pPr>
    </w:p>
    <w:p w14:paraId="1894B11E" w14:textId="1B5B97F4" w:rsidR="00595076" w:rsidRDefault="00595076" w:rsidP="00595076">
      <w:pPr>
        <w:rPr>
          <w:lang w:eastAsia="zh-CN"/>
        </w:rPr>
      </w:pPr>
    </w:p>
    <w:p w14:paraId="23E12D21" w14:textId="18E11A32" w:rsidR="00595076" w:rsidRDefault="00595076" w:rsidP="00595076">
      <w:pPr>
        <w:pStyle w:val="1"/>
        <w:rPr>
          <w:lang w:eastAsia="zh-CN"/>
        </w:rPr>
      </w:pPr>
      <w:proofErr w:type="spellStart"/>
      <w:r>
        <w:rPr>
          <w:rFonts w:ascii="宋体" w:eastAsia="宋体" w:hAnsi="宋体"/>
          <w:lang w:eastAsia="zh-CN"/>
        </w:rPr>
        <w:t>W</w:t>
      </w:r>
      <w:r>
        <w:rPr>
          <w:rFonts w:ascii="宋体" w:eastAsia="宋体" w:hAnsi="宋体" w:hint="eastAsia"/>
          <w:lang w:eastAsia="zh-CN"/>
        </w:rPr>
        <w:t>qwqw</w:t>
      </w:r>
      <w:bookmarkStart w:id="0" w:name="_GoBack"/>
      <w:bookmarkEnd w:id="0"/>
      <w:proofErr w:type="spellEnd"/>
    </w:p>
    <w:p w14:paraId="0EB6AB49" w14:textId="52DA4C08" w:rsidR="00595076" w:rsidRDefault="00595076" w:rsidP="00595076">
      <w:pPr>
        <w:pStyle w:val="2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>212</w:t>
      </w:r>
    </w:p>
    <w:p w14:paraId="1BA3A6CD" w14:textId="3A5B3ED4" w:rsidR="00595076" w:rsidRPr="00595076" w:rsidRDefault="00595076" w:rsidP="00595076">
      <w:pPr>
        <w:pStyle w:val="31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32323</w:t>
      </w:r>
    </w:p>
    <w:sectPr w:rsidR="00595076" w:rsidRPr="005950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3EA"/>
    <w:rsid w:val="0029639D"/>
    <w:rsid w:val="00326F90"/>
    <w:rsid w:val="00595076"/>
    <w:rsid w:val="00AA1D8D"/>
    <w:rsid w:val="00B47730"/>
    <w:rsid w:val="00C824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B957E"/>
  <w14:defaultImageDpi w14:val="300"/>
  <w15:docId w15:val="{C54B252B-F53B-4AA3-9886-F69CD893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F6625-D4EF-433F-B37A-0484C4FD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lao zhao</cp:lastModifiedBy>
  <cp:revision>3</cp:revision>
  <dcterms:created xsi:type="dcterms:W3CDTF">2013-12-23T23:15:00Z</dcterms:created>
  <dcterms:modified xsi:type="dcterms:W3CDTF">2023-11-20T04:27:00Z</dcterms:modified>
  <cp:category/>
</cp:coreProperties>
</file>