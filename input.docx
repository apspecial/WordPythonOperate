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486F" w14:textId="77777777" w:rsidR="00D24C08" w:rsidRDefault="00D24C08" w:rsidP="00FE5892">
      <w:pPr>
        <w:rPr>
          <w:rFonts w:ascii="Times New Roman" w:eastAsia="宋体" w:hAnsi="Times New Roman" w:cs="Times New Roman"/>
          <w:lang w:eastAsia="zh-CN"/>
        </w:rPr>
      </w:pPr>
    </w:p>
    <w:p w14:paraId="44E241F2" w14:textId="6FB533BE" w:rsidR="00D24C08" w:rsidRDefault="00D24C08" w:rsidP="00D41DD4">
      <w:pPr>
        <w:pStyle w:val="1"/>
      </w:pP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级标题</w:t>
      </w:r>
    </w:p>
    <w:p w14:paraId="158EFD9B" w14:textId="56F53497" w:rsidR="00D24C08" w:rsidRDefault="00D24C08" w:rsidP="00D41DD4">
      <w:pPr>
        <w:pStyle w:val="21"/>
      </w:pP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级标题</w:t>
      </w:r>
      <w:r>
        <w:rPr>
          <w:rFonts w:hint="eastAsia"/>
        </w:rPr>
        <w:t>1</w:t>
      </w:r>
    </w:p>
    <w:p w14:paraId="17EF606C" w14:textId="4CFC807D" w:rsidR="00D24C08" w:rsidRPr="00D24C08" w:rsidRDefault="00CA1013" w:rsidP="00CA1013">
      <w:pPr>
        <w:pStyle w:val="31"/>
      </w:pPr>
      <w:r>
        <w:rPr>
          <w:rFonts w:hint="eastAsia"/>
        </w:rPr>
        <w:t>测试标题</w:t>
      </w:r>
    </w:p>
    <w:p w14:paraId="0CF3F9F2" w14:textId="79A187C3" w:rsidR="00FE5892" w:rsidRDefault="002E5F20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FE5892">
        <w:rPr>
          <w:rFonts w:ascii="Times New Roman" w:eastAsia="宋体" w:hAnsi="Times New Roman" w:cs="Times New Roman"/>
          <w:lang w:eastAsia="zh-CN"/>
        </w:rPr>
        <w:t>(1)</w:t>
      </w:r>
      <w:r w:rsidR="00C4545E">
        <w:rPr>
          <w:rFonts w:ascii="Times New Roman" w:eastAsia="宋体" w:hAnsi="Times New Roman" w:cs="Times New Roman"/>
          <w:lang w:eastAsia="zh-CN"/>
        </w:rPr>
        <w:t xml:space="preserve">  </w:t>
      </w:r>
      <w:r w:rsidR="00FE5892">
        <w:rPr>
          <w:rFonts w:ascii="Times New Roman" w:eastAsia="宋体" w:hAnsi="Times New Roman" w:cs="Times New Roman"/>
          <w:lang w:eastAsia="zh-CN"/>
        </w:rPr>
        <w:t>ABC</w:t>
      </w:r>
      <w:r w:rsidR="00FE5892">
        <w:rPr>
          <w:rFonts w:ascii="Times New Roman" w:eastAsia="宋体" w:hAnsi="Times New Roman" w:cs="Times New Roman" w:hint="eastAsia"/>
          <w:lang w:eastAsia="zh-CN"/>
        </w:rPr>
        <w:t>结构</w:t>
      </w:r>
      <w:r w:rsidR="00010C01">
        <w:rPr>
          <w:rFonts w:ascii="Times New Roman" w:eastAsia="宋体" w:hAnsi="Times New Roman" w:cs="Times New Roman" w:hint="eastAsia"/>
          <w:lang w:eastAsia="zh-CN"/>
        </w:rPr>
        <w:t>：</w:t>
      </w:r>
    </w:p>
    <w:p w14:paraId="06C8693F" w14:textId="7D37D4A0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尺寸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1cm</w:t>
      </w:r>
    </w:p>
    <w:p w14:paraId="517A4F6E" w14:textId="27CCFBF9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xxkg</w:t>
      </w:r>
    </w:p>
    <w:p w14:paraId="5C461BFB" w14:textId="44379E3A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08AC510A" w14:textId="464107A3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sfasfd</w:t>
      </w:r>
    </w:p>
    <w:p w14:paraId="55ADB2D7" w14:textId="66851BED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重量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sdff</w:t>
      </w:r>
    </w:p>
    <w:p w14:paraId="03B2C384" w14:textId="217B6BCB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</w:t>
      </w:r>
      <w:r>
        <w:rPr>
          <w:rFonts w:ascii="Times New Roman" w:eastAsia="宋体" w:hAnsi="Times New Roman" w:cs="Times New Roman" w:hint="eastAsia"/>
          <w:lang w:eastAsia="zh-CN"/>
        </w:rPr>
        <w:t>第三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4</w:t>
      </w:r>
      <w:r w:rsidR="00D9594C">
        <w:rPr>
          <w:rFonts w:ascii="Times New Roman" w:eastAsia="宋体" w:hAnsi="Times New Roman" w:cs="Times New Roman"/>
          <w:lang w:eastAsia="zh-CN"/>
        </w:rPr>
        <w:t>5454</w:t>
      </w:r>
    </w:p>
    <w:p w14:paraId="258A93C8" w14:textId="1EC690CB" w:rsidR="0098356F" w:rsidRDefault="0098356F" w:rsidP="009835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</w:p>
    <w:p w14:paraId="505427BD" w14:textId="5A44F79D" w:rsidR="0098356F" w:rsidRDefault="0098356F" w:rsidP="009835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5F09C8C7" w14:textId="0DDA0AB0" w:rsidR="002E5F20" w:rsidRDefault="002E5F20" w:rsidP="002062A0">
      <w:pPr>
        <w:rPr>
          <w:rFonts w:ascii="Times New Roman" w:eastAsia="宋体" w:hAnsi="Times New Roman" w:cs="Times New Roman"/>
          <w:lang w:eastAsia="zh-CN"/>
        </w:rPr>
      </w:pPr>
    </w:p>
    <w:p w14:paraId="00D8BC29" w14:textId="15B7298B" w:rsidR="00CA1013" w:rsidRDefault="00CA1013" w:rsidP="00CA1013">
      <w:pPr>
        <w:pStyle w:val="4"/>
      </w:pPr>
      <w:r>
        <w:rPr>
          <w:rFonts w:hint="eastAsia"/>
        </w:rPr>
        <w:t>来一个</w:t>
      </w:r>
    </w:p>
    <w:p w14:paraId="718D9581" w14:textId="40CBFC9E" w:rsidR="00D24C08" w:rsidRDefault="00D24C08" w:rsidP="00D41DD4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ascii="微软雅黑" w:eastAsia="微软雅黑" w:hAnsi="微软雅黑" w:cs="微软雅黑" w:hint="eastAsia"/>
          <w:lang w:eastAsia="zh-CN"/>
        </w:rPr>
        <w:t>级标题</w:t>
      </w:r>
      <w:r>
        <w:rPr>
          <w:rFonts w:hint="eastAsia"/>
          <w:lang w:eastAsia="zh-CN"/>
        </w:rPr>
        <w:t>2</w:t>
      </w:r>
    </w:p>
    <w:p w14:paraId="66E73F37" w14:textId="3F50F945" w:rsidR="002062A0" w:rsidRDefault="002E5F2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2062A0">
        <w:rPr>
          <w:rFonts w:ascii="Times New Roman" w:eastAsia="宋体" w:hAnsi="Times New Roman" w:cs="Times New Roman"/>
          <w:lang w:eastAsia="zh-CN"/>
        </w:rPr>
        <w:t>(1)ABC</w:t>
      </w:r>
      <w:r w:rsidR="002062A0">
        <w:rPr>
          <w:rFonts w:ascii="Times New Roman" w:eastAsia="宋体" w:hAnsi="Times New Roman" w:cs="Times New Roman" w:hint="eastAsia"/>
          <w:lang w:eastAsia="zh-CN"/>
        </w:rPr>
        <w:t>结构</w:t>
      </w:r>
      <w:r w:rsidR="00010C01">
        <w:rPr>
          <w:rFonts w:ascii="Times New Roman" w:eastAsia="宋体" w:hAnsi="Times New Roman" w:cs="Times New Roman" w:hint="eastAsia"/>
          <w:lang w:eastAsia="zh-CN"/>
        </w:rPr>
        <w:t>：</w:t>
      </w:r>
    </w:p>
    <w:p w14:paraId="507116C4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</w:p>
    <w:p w14:paraId="1D834BBA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</w:p>
    <w:p w14:paraId="50FCCEF9" w14:textId="25994EC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0D9D0D56" w14:textId="02FC7E86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333C0" w14:paraId="7A282A86" w14:textId="77777777" w:rsidTr="00D333C0">
        <w:tc>
          <w:tcPr>
            <w:tcW w:w="1476" w:type="dxa"/>
          </w:tcPr>
          <w:p w14:paraId="7EDABC2A" w14:textId="0CFB120C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14:paraId="28718302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25BB9EFF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29CF6A1D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1526AD55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07D464B5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333C0" w14:paraId="51F5B00B" w14:textId="77777777" w:rsidTr="00D333C0">
        <w:tc>
          <w:tcPr>
            <w:tcW w:w="1476" w:type="dxa"/>
          </w:tcPr>
          <w:p w14:paraId="71F44E6A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44711C8A" w14:textId="16F00E09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14:paraId="4260A07E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0FF9CAC2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7CE424CD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5764D2BE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333C0" w14:paraId="41AB2AD9" w14:textId="77777777" w:rsidTr="00D333C0">
        <w:tc>
          <w:tcPr>
            <w:tcW w:w="1476" w:type="dxa"/>
          </w:tcPr>
          <w:p w14:paraId="596F7AD9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24C8C368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44FD27D3" w14:textId="1257212D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14:paraId="3EEDA896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3E6961A7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6BD4115E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333C0" w14:paraId="3E525207" w14:textId="77777777" w:rsidTr="00D333C0">
        <w:tc>
          <w:tcPr>
            <w:tcW w:w="1476" w:type="dxa"/>
          </w:tcPr>
          <w:p w14:paraId="5E97AFA8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7C3A9E4A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6FD76A0D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360C6797" w14:textId="33A06DC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14:paraId="14EED0DE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28CF934A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333C0" w14:paraId="1B3CF7CC" w14:textId="77777777" w:rsidTr="00D333C0">
        <w:tc>
          <w:tcPr>
            <w:tcW w:w="1476" w:type="dxa"/>
          </w:tcPr>
          <w:p w14:paraId="7721AFB4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625E9270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6124AAE0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56BC4B8F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476" w:type="dxa"/>
          </w:tcPr>
          <w:p w14:paraId="10AB9447" w14:textId="2CA02823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14:paraId="21642DC7" w14:textId="77777777" w:rsidR="00D333C0" w:rsidRDefault="00D333C0" w:rsidP="002062A0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2B8E9666" w14:textId="77777777" w:rsidR="00D333C0" w:rsidRDefault="00D333C0" w:rsidP="002062A0">
      <w:pPr>
        <w:rPr>
          <w:rFonts w:ascii="Times New Roman" w:eastAsia="宋体" w:hAnsi="Times New Roman" w:cs="Times New Roman"/>
          <w:lang w:eastAsia="zh-CN"/>
        </w:rPr>
      </w:pPr>
    </w:p>
    <w:p w14:paraId="5D155EC7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</w:p>
    <w:p w14:paraId="17E1DD86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</w:t>
      </w:r>
      <w:r>
        <w:rPr>
          <w:rFonts w:ascii="Times New Roman" w:eastAsia="宋体" w:hAnsi="Times New Roman" w:cs="Times New Roman" w:hint="eastAsia"/>
          <w:lang w:eastAsia="zh-CN"/>
        </w:rPr>
        <w:t>第三</w:t>
      </w:r>
    </w:p>
    <w:p w14:paraId="534F0BEA" w14:textId="7A44B70C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</w:p>
    <w:p w14:paraId="1A88EA26" w14:textId="392F40D2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</w:p>
    <w:p w14:paraId="118B7AFD" w14:textId="1178714C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</w:p>
    <w:p w14:paraId="2EFA04D1" w14:textId="3DC283EA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236FF" w14:paraId="035A8617" w14:textId="77777777" w:rsidTr="002236FF">
        <w:tc>
          <w:tcPr>
            <w:tcW w:w="4428" w:type="dxa"/>
          </w:tcPr>
          <w:p w14:paraId="05B77F58" w14:textId="438E2DA2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qq</w:t>
            </w:r>
          </w:p>
        </w:tc>
        <w:tc>
          <w:tcPr>
            <w:tcW w:w="4428" w:type="dxa"/>
          </w:tcPr>
          <w:p w14:paraId="6B9D0F22" w14:textId="2472B50E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</w:p>
        </w:tc>
      </w:tr>
      <w:tr w:rsidR="002236FF" w14:paraId="3DCCDA5A" w14:textId="77777777" w:rsidTr="002236FF">
        <w:tc>
          <w:tcPr>
            <w:tcW w:w="4428" w:type="dxa"/>
          </w:tcPr>
          <w:p w14:paraId="42D6C1D9" w14:textId="40797425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</w:p>
        </w:tc>
        <w:tc>
          <w:tcPr>
            <w:tcW w:w="4428" w:type="dxa"/>
          </w:tcPr>
          <w:p w14:paraId="43D78317" w14:textId="5F989DE5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</w:p>
        </w:tc>
      </w:tr>
      <w:tr w:rsidR="002236FF" w14:paraId="31B5C3BA" w14:textId="77777777" w:rsidTr="002236FF">
        <w:tc>
          <w:tcPr>
            <w:tcW w:w="4428" w:type="dxa"/>
          </w:tcPr>
          <w:p w14:paraId="76E19618" w14:textId="0E69968C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</w:p>
        </w:tc>
        <w:tc>
          <w:tcPr>
            <w:tcW w:w="4428" w:type="dxa"/>
          </w:tcPr>
          <w:p w14:paraId="47480A09" w14:textId="7CEE42CA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</w:p>
        </w:tc>
      </w:tr>
      <w:tr w:rsidR="002236FF" w14:paraId="5623961B" w14:textId="77777777" w:rsidTr="002236FF">
        <w:tc>
          <w:tcPr>
            <w:tcW w:w="4428" w:type="dxa"/>
          </w:tcPr>
          <w:p w14:paraId="252282D9" w14:textId="03C129F1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</w:p>
        </w:tc>
        <w:tc>
          <w:tcPr>
            <w:tcW w:w="4428" w:type="dxa"/>
          </w:tcPr>
          <w:p w14:paraId="3802953A" w14:textId="5B852F19" w:rsidR="002236FF" w:rsidRDefault="002236FF" w:rsidP="003B5F82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bookmarkStart w:id="0" w:name="_GoBack"/>
            <w:bookmarkEnd w:id="0"/>
          </w:p>
        </w:tc>
      </w:tr>
    </w:tbl>
    <w:p w14:paraId="6A4B6B71" w14:textId="77777777" w:rsidR="002236FF" w:rsidRDefault="002236FF" w:rsidP="003B5F82">
      <w:pPr>
        <w:rPr>
          <w:rFonts w:ascii="Times New Roman" w:eastAsia="宋体" w:hAnsi="Times New Roman" w:cs="Times New Roman" w:hint="eastAsia"/>
          <w:lang w:eastAsia="zh-CN"/>
        </w:rPr>
      </w:pPr>
    </w:p>
    <w:p w14:paraId="489795A6" w14:textId="07CF545F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930415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930415">
        <w:rPr>
          <w:rFonts w:ascii="Times New Roman" w:eastAsia="宋体" w:hAnsi="Times New Roman" w:cs="Times New Roman"/>
          <w:lang w:eastAsia="zh-CN"/>
        </w:rPr>
        <w:t xml:space="preserve"> </w:t>
      </w:r>
    </w:p>
    <w:p w14:paraId="7A54E555" w14:textId="77777777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7C035785" w14:textId="77777777" w:rsidR="00FE5892" w:rsidRDefault="00FE5892" w:rsidP="00FE5892">
      <w:pPr>
        <w:rPr>
          <w:rFonts w:eastAsia="宋体"/>
          <w:lang w:eastAsia="zh-CN"/>
        </w:rPr>
      </w:pPr>
    </w:p>
    <w:p w14:paraId="55E1C0CB" w14:textId="3DD0D2E7" w:rsidR="00506F11" w:rsidRPr="00506F11" w:rsidRDefault="00506F11" w:rsidP="00506F11">
      <w:pPr>
        <w:rPr>
          <w:rFonts w:eastAsia="宋体"/>
          <w:lang w:eastAsia="zh-CN"/>
        </w:rPr>
      </w:pPr>
    </w:p>
    <w:sectPr w:rsidR="00506F11" w:rsidRPr="0050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8D71" w14:textId="77777777" w:rsidR="001D72FE" w:rsidRDefault="001D72FE" w:rsidP="002062A0">
      <w:pPr>
        <w:spacing w:after="0" w:line="240" w:lineRule="auto"/>
      </w:pPr>
      <w:r>
        <w:separator/>
      </w:r>
    </w:p>
  </w:endnote>
  <w:endnote w:type="continuationSeparator" w:id="0">
    <w:p w14:paraId="65CBAD6A" w14:textId="77777777" w:rsidR="001D72FE" w:rsidRDefault="001D72FE" w:rsidP="0020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9D3C8" w14:textId="77777777" w:rsidR="001D72FE" w:rsidRDefault="001D72FE" w:rsidP="002062A0">
      <w:pPr>
        <w:spacing w:after="0" w:line="240" w:lineRule="auto"/>
      </w:pPr>
      <w:r>
        <w:separator/>
      </w:r>
    </w:p>
  </w:footnote>
  <w:footnote w:type="continuationSeparator" w:id="0">
    <w:p w14:paraId="155D7E00" w14:textId="77777777" w:rsidR="001D72FE" w:rsidRDefault="001D72FE" w:rsidP="0020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71403"/>
    <w:multiLevelType w:val="hybridMultilevel"/>
    <w:tmpl w:val="92649ADE"/>
    <w:lvl w:ilvl="0" w:tplc="DC16F8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BF3F02"/>
    <w:multiLevelType w:val="multilevel"/>
    <w:tmpl w:val="565C685C"/>
    <w:lvl w:ilvl="0">
      <w:start w:val="1"/>
      <w:numFmt w:val="decimal"/>
      <w:pStyle w:val="31"/>
      <w:lvlText w:val="%1."/>
      <w:lvlJc w:val="left"/>
      <w:pPr>
        <w:ind w:left="425" w:hanging="425"/>
      </w:pPr>
    </w:lvl>
    <w:lvl w:ilvl="1">
      <w:start w:val="1"/>
      <w:numFmt w:val="decimal"/>
      <w:pStyle w:val="4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01"/>
    <w:rsid w:val="00030EC9"/>
    <w:rsid w:val="00034616"/>
    <w:rsid w:val="00052D50"/>
    <w:rsid w:val="000531F0"/>
    <w:rsid w:val="0006063C"/>
    <w:rsid w:val="000962F0"/>
    <w:rsid w:val="00101267"/>
    <w:rsid w:val="0015074B"/>
    <w:rsid w:val="001D72FE"/>
    <w:rsid w:val="002062A0"/>
    <w:rsid w:val="002236FF"/>
    <w:rsid w:val="0029639D"/>
    <w:rsid w:val="002D199F"/>
    <w:rsid w:val="002E5F20"/>
    <w:rsid w:val="00326F90"/>
    <w:rsid w:val="00356425"/>
    <w:rsid w:val="003B5F82"/>
    <w:rsid w:val="00506F11"/>
    <w:rsid w:val="006C342A"/>
    <w:rsid w:val="00892A6C"/>
    <w:rsid w:val="00930415"/>
    <w:rsid w:val="0098356F"/>
    <w:rsid w:val="00AA1D8D"/>
    <w:rsid w:val="00B47730"/>
    <w:rsid w:val="00B5240E"/>
    <w:rsid w:val="00B61CC4"/>
    <w:rsid w:val="00C2694C"/>
    <w:rsid w:val="00C4545E"/>
    <w:rsid w:val="00CA1013"/>
    <w:rsid w:val="00CB0664"/>
    <w:rsid w:val="00D24C08"/>
    <w:rsid w:val="00D333C0"/>
    <w:rsid w:val="00D41DD4"/>
    <w:rsid w:val="00D9594C"/>
    <w:rsid w:val="00EB56AA"/>
    <w:rsid w:val="00EE7575"/>
    <w:rsid w:val="00F0697C"/>
    <w:rsid w:val="00FC693F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A2C4"/>
  <w14:defaultImageDpi w14:val="300"/>
  <w15:docId w15:val="{EBAAC4C8-9704-4E76-AB91-6ADD2C19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4">
    <w:name w:val="Body Text 3"/>
    <w:basedOn w:val="a1"/>
    <w:link w:val="35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2"/>
    <w:link w:val="34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1">
    <w:name w:val="标题 4 字符"/>
    <w:basedOn w:val="a2"/>
    <w:link w:val="40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31">
    <w:name w:val="3级标题"/>
    <w:basedOn w:val="ae"/>
    <w:link w:val="39"/>
    <w:qFormat/>
    <w:rsid w:val="00D24C08"/>
    <w:pPr>
      <w:numPr>
        <w:numId w:val="11"/>
      </w:numPr>
    </w:pPr>
    <w:rPr>
      <w:rFonts w:ascii="Times New Roman" w:eastAsia="宋体" w:hAnsi="Times New Roman" w:cs="Times New Roman"/>
      <w:lang w:eastAsia="zh-CN"/>
    </w:rPr>
  </w:style>
  <w:style w:type="paragraph" w:customStyle="1" w:styleId="4">
    <w:name w:val="4级标题"/>
    <w:basedOn w:val="31"/>
    <w:link w:val="42"/>
    <w:qFormat/>
    <w:rsid w:val="00D24C08"/>
    <w:pPr>
      <w:numPr>
        <w:ilvl w:val="1"/>
      </w:numPr>
    </w:pPr>
  </w:style>
  <w:style w:type="character" w:customStyle="1" w:styleId="af">
    <w:name w:val="列表段落 字符"/>
    <w:basedOn w:val="a2"/>
    <w:link w:val="ae"/>
    <w:uiPriority w:val="34"/>
    <w:rsid w:val="00D24C08"/>
  </w:style>
  <w:style w:type="character" w:customStyle="1" w:styleId="39">
    <w:name w:val="3级标题 字符"/>
    <w:basedOn w:val="af"/>
    <w:link w:val="31"/>
    <w:rsid w:val="00D24C08"/>
    <w:rPr>
      <w:rFonts w:ascii="Times New Roman" w:eastAsia="宋体" w:hAnsi="Times New Roman" w:cs="Times New Roman"/>
      <w:lang w:eastAsia="zh-CN"/>
    </w:rPr>
  </w:style>
  <w:style w:type="character" w:customStyle="1" w:styleId="42">
    <w:name w:val="4级标题 字符"/>
    <w:basedOn w:val="39"/>
    <w:link w:val="4"/>
    <w:rsid w:val="00D24C08"/>
    <w:rPr>
      <w:rFonts w:ascii="Times New Roman" w:eastAsia="宋体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BDC65-DB9A-46E3-9D5C-309D753A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lao zhao</cp:lastModifiedBy>
  <cp:revision>18</cp:revision>
  <dcterms:created xsi:type="dcterms:W3CDTF">2013-12-23T23:15:00Z</dcterms:created>
  <dcterms:modified xsi:type="dcterms:W3CDTF">2023-11-21T02:57:00Z</dcterms:modified>
  <cp:category/>
</cp:coreProperties>
</file>