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2160"/>
            <w:gridSpan w:val="2"/>
          </w:tcPr>
          <w:p>
            <w:r>
              <w:t>项目</w:t>
            </w:r>
          </w:p>
        </w:tc>
        <w:tc>
          <w:tcPr>
            <w:tcW w:type="dxa" w:w="1080"/>
          </w:tcPr>
          <w:p>
            <w:r>
              <w:t>技术指标参数要求</w:t>
            </w:r>
          </w:p>
        </w:tc>
        <w:tc>
          <w:tcPr>
            <w:tcW w:type="dxa" w:w="1080"/>
          </w:tcPr>
          <w:p>
            <w:r>
              <w:t>技术指标参数响应</w:t>
            </w:r>
          </w:p>
        </w:tc>
        <w:tc>
          <w:tcPr>
            <w:tcW w:type="dxa" w:w="1080"/>
          </w:tcPr>
          <w:p>
            <w:r>
              <w:t>偏离情况</w:t>
            </w:r>
          </w:p>
        </w:tc>
        <w:tc>
          <w:tcPr>
            <w:tcW w:type="dxa" w:w="1080"/>
          </w:tcPr>
          <w:p>
            <w:r>
              <w:t>详细说明正/父偏离情况</w:t>
            </w:r>
          </w:p>
        </w:tc>
        <w:tc>
          <w:tcPr>
            <w:tcW w:type="dxa" w:w="1080"/>
          </w:tcPr>
          <w:p>
            <w:r>
              <w:t>可查询的具体位置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  <w:vMerge w:val="restart"/>
          </w:tcPr>
          <w:p>
            <w:r>
              <w:t>ABC结构</w:t>
            </w:r>
          </w:p>
        </w:tc>
        <w:tc>
          <w:tcPr>
            <w:tcW w:type="dxa" w:w="1080"/>
          </w:tcPr>
          <w:p>
            <w:r>
              <w:t>尺寸</w:t>
            </w:r>
          </w:p>
        </w:tc>
        <w:tc>
          <w:tcPr>
            <w:tcW w:type="dxa" w:w="1080"/>
          </w:tcPr>
          <w:p>
            <w:r>
              <w:t>1cm</w:t>
            </w:r>
          </w:p>
        </w:tc>
        <w:tc>
          <w:tcPr>
            <w:tcW w:type="dxa" w:w="1080"/>
          </w:tcPr>
          <w:p>
            <w:r>
              <w:t>我所承诺1cm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重量</w:t>
            </w:r>
          </w:p>
        </w:tc>
        <w:tc>
          <w:tcPr>
            <w:tcW w:type="dxa" w:w="1080"/>
          </w:tcPr>
          <w:p>
            <w:r>
              <w:t>xxkg</w:t>
            </w:r>
          </w:p>
        </w:tc>
        <w:tc>
          <w:tcPr>
            <w:tcW w:type="dxa" w:w="1080"/>
          </w:tcPr>
          <w:p>
            <w:r>
              <w:t>我所承诺xxkg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  <w:vMerge w:val="restart"/>
          </w:tcPr>
          <w:p>
            <w:r>
              <w:t>A测试</w:t>
            </w:r>
          </w:p>
        </w:tc>
        <w:tc>
          <w:tcPr>
            <w:tcW w:type="dxa" w:w="1080"/>
          </w:tcPr>
          <w:p>
            <w:r>
              <w:t>尺寸</w:t>
            </w:r>
          </w:p>
        </w:tc>
        <w:tc>
          <w:tcPr>
            <w:tcW w:type="dxa" w:w="1080"/>
          </w:tcPr>
          <w:p>
            <w:r>
              <w:t>sfasfd</w:t>
            </w:r>
          </w:p>
        </w:tc>
        <w:tc>
          <w:tcPr>
            <w:tcW w:type="dxa" w:w="1080"/>
          </w:tcPr>
          <w:p>
            <w:r>
              <w:t>我所承诺sfasfd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重量</w:t>
            </w:r>
          </w:p>
        </w:tc>
        <w:tc>
          <w:tcPr>
            <w:tcW w:type="dxa" w:w="1080"/>
          </w:tcPr>
          <w:p>
            <w:r>
              <w:t>sdff</w:t>
            </w:r>
          </w:p>
        </w:tc>
        <w:tc>
          <w:tcPr>
            <w:tcW w:type="dxa" w:w="1080"/>
          </w:tcPr>
          <w:p>
            <w:r>
              <w:t>我所承诺sdff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第三</w:t>
            </w:r>
          </w:p>
        </w:tc>
        <w:tc>
          <w:tcPr>
            <w:tcW w:type="dxa" w:w="1080"/>
          </w:tcPr>
          <w:p>
            <w:r>
              <w:t>45454</w:t>
            </w:r>
          </w:p>
        </w:tc>
        <w:tc>
          <w:tcPr>
            <w:tcW w:type="dxa" w:w="1080"/>
          </w:tcPr>
          <w:p>
            <w:r>
              <w:t>我所承诺45454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2160"/>
            <w:gridSpan w:val="2"/>
          </w:tcPr>
          <w:p>
            <w:r>
              <w:t>B测试</w:t>
            </w:r>
          </w:p>
        </w:tc>
        <w:tc>
          <w:tcPr>
            <w:tcW w:type="dxa" w:w="1080"/>
          </w:tcPr>
          <w:p>
            <w:r>
              <w:t>aaacccddd</w:t>
            </w:r>
          </w:p>
        </w:tc>
        <w:tc>
          <w:tcPr>
            <w:tcW w:type="dxa" w:w="1080"/>
          </w:tcPr>
          <w:p>
            <w:r>
              <w:t>我所承诺aaacccddd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2160"/>
            <w:gridSpan w:val="2"/>
          </w:tcPr>
          <w:p/>
        </w:tc>
        <w:tc>
          <w:tcPr>
            <w:tcW w:type="dxa" w:w="1080"/>
          </w:tcPr>
          <w:p>
            <w:r>
              <w:t>C测试</w:t>
            </w:r>
          </w:p>
        </w:tc>
        <w:tc>
          <w:tcPr>
            <w:tcW w:type="dxa" w:w="1080"/>
          </w:tcPr>
          <w:p>
            <w:r>
              <w:t>我所承诺C测试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2160"/>
            <w:gridSpan w:val="2"/>
            <w:vMerge w:val="restart"/>
          </w:tcPr>
          <w:p>
            <w:r>
              <w:t>ABC结构</w:t>
            </w:r>
          </w:p>
        </w:tc>
        <w:tc>
          <w:tcPr>
            <w:tcW w:type="dxa" w:w="1080"/>
          </w:tcPr>
          <w:p>
            <w:r>
              <w:t>尺寸</w:t>
            </w:r>
          </w:p>
        </w:tc>
        <w:tc>
          <w:tcPr>
            <w:tcW w:type="dxa" w:w="1080"/>
          </w:tcPr>
          <w:p>
            <w:r>
              <w:t>我所承诺尺寸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2160"/>
            <w:gridSpan w:val="2"/>
            <w:vMerge/>
          </w:tcPr>
          <w:p/>
        </w:tc>
        <w:tc>
          <w:tcPr>
            <w:tcW w:type="dxa" w:w="1080"/>
          </w:tcPr>
          <w:p>
            <w:r>
              <w:t>重量</w:t>
            </w:r>
          </w:p>
        </w:tc>
        <w:tc>
          <w:tcPr>
            <w:tcW w:type="dxa" w:w="1080"/>
          </w:tcPr>
          <w:p>
            <w:r>
              <w:t>我所承诺重量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2160"/>
            <w:gridSpan w:val="2"/>
            <w:vMerge w:val="restart"/>
          </w:tcPr>
          <w:p>
            <w:r>
              <w:t>A测试</w:t>
            </w:r>
          </w:p>
        </w:tc>
        <w:tc>
          <w:tcPr>
            <w:tcW w:type="dxa" w:w="1080"/>
          </w:tcPr>
          <w:p>
            <w:r>
              <w:t>尺寸</w:t>
            </w:r>
          </w:p>
        </w:tc>
        <w:tc>
          <w:tcPr>
            <w:tcW w:type="dxa" w:w="1080"/>
          </w:tcPr>
          <w:p>
            <w:r>
              <w:t>我所承诺尺寸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2160"/>
            <w:gridSpan w:val="2"/>
            <w:vMerge/>
          </w:tcPr>
          <w:p/>
        </w:tc>
        <w:tc>
          <w:tcPr>
            <w:tcW w:type="dxa" w:w="1080"/>
          </w:tcPr>
          <w:p>
            <w:r>
              <w:t>重量</w:t>
            </w:r>
          </w:p>
        </w:tc>
        <w:tc>
          <w:tcPr>
            <w:tcW w:type="dxa" w:w="1080"/>
          </w:tcPr>
          <w:p>
            <w:r>
              <w:t>我所承诺重量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2160"/>
            <w:gridSpan w:val="2"/>
            <w:vMerge/>
          </w:tcPr>
          <w:p/>
        </w:tc>
        <w:tc>
          <w:tcPr>
            <w:tcW w:type="dxa" w:w="1080"/>
          </w:tcPr>
          <w:p>
            <w:r>
              <w:t>第三</w:t>
            </w:r>
          </w:p>
        </w:tc>
        <w:tc>
          <w:tcPr>
            <w:tcW w:type="dxa" w:w="1080"/>
          </w:tcPr>
          <w:p>
            <w:r>
              <w:t>我所承诺第三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2160"/>
            <w:gridSpan w:val="2"/>
          </w:tcPr>
          <w:p>
            <w:r>
              <w:t>B测试</w:t>
            </w:r>
          </w:p>
        </w:tc>
        <w:tc>
          <w:tcPr>
            <w:tcW w:type="dxa" w:w="1080"/>
          </w:tcPr>
          <w:p>
            <w:r>
              <w:t>aaacccddd</w:t>
            </w:r>
          </w:p>
        </w:tc>
        <w:tc>
          <w:tcPr>
            <w:tcW w:type="dxa" w:w="1080"/>
          </w:tcPr>
          <w:p>
            <w:r>
              <w:t>我所承诺aaacccddd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2160"/>
            <w:gridSpan w:val="2"/>
          </w:tcPr>
          <w:p>
            <w:r>
              <w:t>C测试</w:t>
            </w:r>
          </w:p>
        </w:tc>
        <w:tc>
          <w:tcPr>
            <w:tcW w:type="dxa" w:w="1080"/>
          </w:tcPr>
          <w:p>
            <w:r>
              <w:t>aaacccddd</w:t>
            </w:r>
          </w:p>
        </w:tc>
        <w:tc>
          <w:tcPr>
            <w:tcW w:type="dxa" w:w="1080"/>
          </w:tcPr>
          <w:p>
            <w:r>
              <w:t>我所承诺aaacccddd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2160"/>
            <w:gridSpan w:val="2"/>
          </w:tcPr>
          <w:p>
            <w:r>
              <w:t>B测试</w:t>
            </w:r>
          </w:p>
        </w:tc>
        <w:tc>
          <w:tcPr>
            <w:tcW w:type="dxa" w:w="1080"/>
          </w:tcPr>
          <w:p>
            <w:r>
              <w:t>aaacccddd</w:t>
            </w:r>
          </w:p>
        </w:tc>
        <w:tc>
          <w:tcPr>
            <w:tcW w:type="dxa" w:w="1080"/>
          </w:tcPr>
          <w:p>
            <w:r>
              <w:t>我所承诺aaacccddd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2160"/>
            <w:gridSpan w:val="2"/>
          </w:tcPr>
          <w:p/>
        </w:tc>
        <w:tc>
          <w:tcPr>
            <w:tcW w:type="dxa" w:w="1080"/>
          </w:tcPr>
          <w:p>
            <w:r>
              <w:t>C测试</w:t>
            </w:r>
          </w:p>
        </w:tc>
        <w:tc>
          <w:tcPr>
            <w:tcW w:type="dxa" w:w="1080"/>
          </w:tcPr>
          <w:p>
            <w:r>
              <w:t>我所承诺C测试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2160"/>
            <w:gridSpan w:val="2"/>
          </w:tcPr>
          <w:p/>
        </w:tc>
        <w:tc>
          <w:tcPr>
            <w:tcW w:type="dxa" w:w="1080"/>
          </w:tcPr>
          <w:p>
            <w:r>
              <w:t>B测试</w:t>
            </w:r>
          </w:p>
        </w:tc>
        <w:tc>
          <w:tcPr>
            <w:tcW w:type="dxa" w:w="1080"/>
          </w:tcPr>
          <w:p>
            <w:r>
              <w:t>我所承诺B测试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2160"/>
            <w:gridSpan w:val="2"/>
          </w:tcPr>
          <w:p/>
        </w:tc>
        <w:tc>
          <w:tcPr>
            <w:tcW w:type="dxa" w:w="1080"/>
          </w:tcPr>
          <w:p>
            <w:r>
              <w:t>C测试</w:t>
            </w:r>
          </w:p>
        </w:tc>
        <w:tc>
          <w:tcPr>
            <w:tcW w:type="dxa" w:w="1080"/>
          </w:tcPr>
          <w:p>
            <w:r>
              <w:t>我所承诺C测试</w:t>
            </w:r>
          </w:p>
        </w:tc>
        <w:tc>
          <w:tcPr>
            <w:tcW w:type="dxa" w:w="1080"/>
          </w:tcPr>
          <w:p>
            <w:r>
              <w:t>无偏离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